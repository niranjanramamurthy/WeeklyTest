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tl w:val="0"/>
        </w:rPr>
        <w:t xml:space="preserve"> </w:t>
      </w:r>
      <w:r>
        <w:rPr>
          <w:rtl w:val="0"/>
        </w:rPr>
        <w:tab/>
      </w:r>
      <w:r>
        <w:rPr>
          <w:rtl w:val="0"/>
        </w:rPr>
        <w:tab/>
      </w:r>
      <w:r>
        <w:rPr>
          <w:rtl w:val="0"/>
        </w:rPr>
        <w:tab/>
      </w:r>
      <w:r>
        <w:rPr>
          <w:rtl w:val="0"/>
        </w:rPr>
        <w:tab/>
      </w:r>
      <w:r>
        <w:drawing>
          <wp:inline distT="114300" distB="114300" distL="114300" distR="114300">
            <wp:extent cx="266700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667000" cy="800100"/>
                    </a:xfrm>
                    <a:prstGeom prst="rect">
                      <a:avLst/>
                    </a:prstGeom>
                  </pic:spPr>
                </pic:pic>
              </a:graphicData>
            </a:graphic>
          </wp:inline>
        </w:drawing>
      </w:r>
      <w:r>
        <w:rPr>
          <w:rtl w:val="0"/>
        </w:rPr>
        <w:t>Name:</w:t>
      </w:r>
      <w:r>
        <w:rPr>
          <w:rFonts w:hint="default"/>
          <w:rtl w:val="0"/>
          <w:lang w:val="en-IN"/>
        </w:rPr>
        <w:t xml:space="preserve"> Niranjan B R</w:t>
      </w:r>
    </w:p>
    <w:p>
      <w:r>
        <w:rPr>
          <w:rtl w:val="0"/>
        </w:rPr>
        <w:t xml:space="preserve"> </w:t>
      </w:r>
    </w:p>
    <w:p>
      <w:pPr>
        <w:numPr>
          <w:ilvl w:val="0"/>
          <w:numId w:val="1"/>
        </w:numPr>
        <w:ind w:left="720" w:hanging="360"/>
        <w:rPr>
          <w:sz w:val="26"/>
          <w:szCs w:val="26"/>
        </w:rPr>
      </w:pPr>
      <w:r>
        <w:rPr>
          <w:sz w:val="26"/>
          <w:szCs w:val="26"/>
          <w:rtl w:val="0"/>
        </w:rPr>
        <w:t>If You give margin to inline element it will apply to _____________</w:t>
      </w:r>
    </w:p>
    <w:p>
      <w:pPr>
        <w:numPr>
          <w:ilvl w:val="0"/>
          <w:numId w:val="2"/>
        </w:numPr>
        <w:ind w:left="1440" w:hanging="360"/>
        <w:rPr>
          <w:sz w:val="26"/>
          <w:szCs w:val="26"/>
        </w:rPr>
      </w:pPr>
      <w:r>
        <w:rPr>
          <w:sz w:val="26"/>
          <w:szCs w:val="26"/>
          <w:rtl w:val="0"/>
        </w:rPr>
        <w:t xml:space="preserve">Top and bottom  b) Left and Right </w:t>
      </w:r>
      <w:r>
        <w:rPr>
          <w:color w:val="558ED5" w:themeColor="text2" w:themeTint="99"/>
          <w:sz w:val="26"/>
          <w:szCs w:val="26"/>
          <w:rtl w:val="0"/>
          <w14:textFill>
            <w14:solidFill>
              <w14:schemeClr w14:val="tx2">
                <w14:lumMod w14:val="60000"/>
                <w14:lumOff w14:val="40000"/>
              </w14:schemeClr>
            </w14:solidFill>
          </w14:textFill>
        </w:rPr>
        <w:t xml:space="preserve">c) </w:t>
      </w:r>
      <w:r>
        <w:rPr>
          <w:b/>
          <w:bCs/>
          <w:color w:val="558ED5" w:themeColor="text2" w:themeTint="99"/>
          <w:sz w:val="26"/>
          <w:szCs w:val="26"/>
          <w:rtl w:val="0"/>
          <w14:textFill>
            <w14:solidFill>
              <w14:schemeClr w14:val="tx2">
                <w14:lumMod w14:val="60000"/>
                <w14:lumOff w14:val="40000"/>
              </w14:schemeClr>
            </w14:solidFill>
          </w14:textFill>
        </w:rPr>
        <w:t>All sides</w:t>
      </w:r>
      <w:r>
        <w:rPr>
          <w:sz w:val="26"/>
          <w:szCs w:val="26"/>
          <w:rtl w:val="0"/>
        </w:rPr>
        <w:t xml:space="preserve"> D) No sides</w:t>
      </w:r>
    </w:p>
    <w:p>
      <w:pPr>
        <w:ind w:left="0" w:firstLine="0"/>
        <w:rPr>
          <w:sz w:val="26"/>
          <w:szCs w:val="26"/>
        </w:rPr>
      </w:pPr>
      <w:r>
        <w:rPr>
          <w:sz w:val="26"/>
          <w:szCs w:val="26"/>
          <w:rtl w:val="0"/>
        </w:rPr>
        <w:t xml:space="preserve"> </w:t>
      </w:r>
    </w:p>
    <w:p>
      <w:pPr>
        <w:ind w:left="0" w:firstLine="0"/>
        <w:rPr>
          <w:sz w:val="26"/>
          <w:szCs w:val="26"/>
        </w:rPr>
      </w:pPr>
      <w:r>
        <w:rPr>
          <w:sz w:val="26"/>
          <w:szCs w:val="26"/>
          <w:rtl w:val="0"/>
        </w:rPr>
        <w:t xml:space="preserve">      2)  Which of the following is true about visibility: hidden</w:t>
      </w:r>
    </w:p>
    <w:p>
      <w:pPr>
        <w:numPr>
          <w:ilvl w:val="0"/>
          <w:numId w:val="3"/>
        </w:numPr>
        <w:ind w:left="720" w:hanging="360"/>
        <w:rPr>
          <w:sz w:val="26"/>
          <w:szCs w:val="26"/>
        </w:rPr>
      </w:pPr>
      <w:r>
        <w:rPr>
          <w:sz w:val="26"/>
          <w:szCs w:val="26"/>
          <w:rtl w:val="0"/>
        </w:rPr>
        <w:t>It occupies space</w:t>
      </w:r>
    </w:p>
    <w:p>
      <w:pPr>
        <w:numPr>
          <w:ilvl w:val="0"/>
          <w:numId w:val="3"/>
        </w:numPr>
        <w:ind w:left="720" w:hanging="360"/>
        <w:rPr>
          <w:sz w:val="26"/>
          <w:szCs w:val="26"/>
        </w:rPr>
      </w:pPr>
      <w:r>
        <w:rPr>
          <w:sz w:val="26"/>
          <w:szCs w:val="26"/>
          <w:rtl w:val="0"/>
        </w:rPr>
        <w:t xml:space="preserve"> It is removed from the layout flow </w:t>
      </w:r>
    </w:p>
    <w:p>
      <w:pPr>
        <w:numPr>
          <w:ilvl w:val="0"/>
          <w:numId w:val="3"/>
        </w:numPr>
        <w:ind w:left="720" w:hanging="360"/>
        <w:rPr>
          <w:sz w:val="26"/>
          <w:szCs w:val="26"/>
        </w:rPr>
      </w:pPr>
      <w:r>
        <w:rPr>
          <w:sz w:val="26"/>
          <w:szCs w:val="26"/>
          <w:rtl w:val="0"/>
        </w:rPr>
        <w:t xml:space="preserve"> It can still be clicked on </w:t>
      </w:r>
    </w:p>
    <w:p>
      <w:pPr>
        <w:numPr>
          <w:ilvl w:val="0"/>
          <w:numId w:val="3"/>
        </w:numPr>
        <w:ind w:left="720" w:hanging="360"/>
        <w:rPr>
          <w:sz w:val="26"/>
          <w:szCs w:val="26"/>
        </w:rPr>
      </w:pPr>
      <w:r>
        <w:rPr>
          <w:sz w:val="26"/>
          <w:szCs w:val="26"/>
          <w:rtl w:val="0"/>
        </w:rPr>
        <w:t xml:space="preserve">It is the same as opacity : 0 </w:t>
      </w:r>
    </w:p>
    <w:p>
      <w:pPr>
        <w:ind w:firstLine="720" w:firstLineChars="0"/>
        <w:rPr>
          <w:rFonts w:hint="default"/>
          <w:sz w:val="26"/>
          <w:szCs w:val="26"/>
          <w:lang w:val="en-IN"/>
        </w:rPr>
      </w:pPr>
    </w:p>
    <w:p>
      <w:pPr>
        <w:ind w:firstLine="720" w:firstLineChars="0"/>
        <w:rPr>
          <w:rFonts w:hint="default"/>
          <w:color w:val="558ED5" w:themeColor="text2" w:themeTint="99"/>
          <w:sz w:val="26"/>
          <w:szCs w:val="26"/>
          <w:lang w:val="en-IN"/>
          <w14:textFill>
            <w14:solidFill>
              <w14:schemeClr w14:val="tx2">
                <w14:lumMod w14:val="60000"/>
                <w14:lumOff w14:val="40000"/>
              </w14:schemeClr>
            </w14:solidFill>
          </w14:textFill>
        </w:rPr>
      </w:pPr>
      <w:r>
        <w:rPr>
          <w:rFonts w:hint="default"/>
          <w:color w:val="558ED5" w:themeColor="text2" w:themeTint="99"/>
          <w:sz w:val="26"/>
          <w:szCs w:val="26"/>
          <w:lang w:val="en-IN"/>
          <w14:textFill>
            <w14:solidFill>
              <w14:schemeClr w14:val="tx2">
                <w14:lumMod w14:val="60000"/>
                <w14:lumOff w14:val="40000"/>
              </w14:schemeClr>
            </w14:solidFill>
          </w14:textFill>
        </w:rPr>
        <w:t>Ans: a and d</w:t>
      </w:r>
    </w:p>
    <w:p>
      <w:pPr>
        <w:rPr>
          <w:sz w:val="26"/>
          <w:szCs w:val="26"/>
        </w:rPr>
      </w:pPr>
    </w:p>
    <w:p>
      <w:pPr>
        <w:rPr>
          <w:sz w:val="26"/>
          <w:szCs w:val="26"/>
        </w:rPr>
      </w:pPr>
      <w:r>
        <w:rPr>
          <w:sz w:val="26"/>
          <w:szCs w:val="26"/>
          <w:rtl w:val="0"/>
        </w:rPr>
        <w:t xml:space="preserve">    3) </w:t>
      </w:r>
    </w:p>
    <w:p>
      <w:pPr>
        <w:rPr>
          <w:b/>
          <w:sz w:val="26"/>
          <w:szCs w:val="26"/>
        </w:rPr>
      </w:pPr>
      <w:r>
        <w:rPr>
          <w:b/>
          <w:sz w:val="26"/>
          <w:szCs w:val="26"/>
          <w:rtl w:val="0"/>
        </w:rPr>
        <w:t>HTML</w:t>
      </w:r>
    </w:p>
    <w:p>
      <w:pPr>
        <w:rPr>
          <w:b/>
          <w:sz w:val="26"/>
          <w:szCs w:val="26"/>
        </w:rPr>
      </w:pPr>
    </w:p>
    <w:p>
      <w:r>
        <w:rPr>
          <w:rtl w:val="0"/>
        </w:rPr>
        <w:t>&lt;div class=”container”&gt;</w:t>
      </w:r>
    </w:p>
    <w:p>
      <w:r>
        <w:rPr>
          <w:rtl w:val="0"/>
        </w:rPr>
        <w:t>Some Text</w:t>
      </w:r>
    </w:p>
    <w:p>
      <w:pPr>
        <w:rPr>
          <w:sz w:val="26"/>
          <w:szCs w:val="26"/>
        </w:rPr>
      </w:pPr>
      <w:r>
        <w:rPr>
          <w:sz w:val="26"/>
          <w:szCs w:val="26"/>
          <w:rtl w:val="0"/>
        </w:rPr>
        <w:t>&lt;/div&gt;</w:t>
      </w:r>
    </w:p>
    <w:p>
      <w:pPr>
        <w:rPr>
          <w:sz w:val="26"/>
          <w:szCs w:val="26"/>
        </w:rPr>
      </w:pPr>
    </w:p>
    <w:p>
      <w:pPr>
        <w:rPr>
          <w:b/>
          <w:sz w:val="26"/>
          <w:szCs w:val="26"/>
        </w:rPr>
      </w:pPr>
      <w:r>
        <w:rPr>
          <w:b/>
          <w:sz w:val="26"/>
          <w:szCs w:val="26"/>
          <w:rtl w:val="0"/>
        </w:rPr>
        <w:t>Css</w:t>
      </w:r>
    </w:p>
    <w:p>
      <w:pPr>
        <w:rPr>
          <w:sz w:val="26"/>
          <w:szCs w:val="26"/>
        </w:rPr>
      </w:pPr>
      <w:r>
        <w:rPr>
          <w:sz w:val="26"/>
          <w:szCs w:val="26"/>
          <w:rtl w:val="0"/>
        </w:rPr>
        <w:t>.container{</w:t>
      </w:r>
    </w:p>
    <w:p>
      <w:pPr>
        <w:rPr>
          <w:sz w:val="26"/>
          <w:szCs w:val="26"/>
        </w:rPr>
      </w:pPr>
      <w:r>
        <w:rPr>
          <w:sz w:val="26"/>
          <w:szCs w:val="26"/>
          <w:rtl w:val="0"/>
        </w:rPr>
        <w:t>font-size : 15px;</w:t>
      </w:r>
    </w:p>
    <w:p>
      <w:pPr>
        <w:rPr>
          <w:sz w:val="26"/>
          <w:szCs w:val="26"/>
        </w:rPr>
      </w:pPr>
      <w:r>
        <w:rPr>
          <w:sz w:val="26"/>
          <w:szCs w:val="26"/>
          <w:rtl w:val="0"/>
        </w:rPr>
        <w:t>background-color : blue;</w:t>
      </w:r>
    </w:p>
    <w:p>
      <w:pPr>
        <w:rPr>
          <w:sz w:val="26"/>
          <w:szCs w:val="26"/>
        </w:rPr>
      </w:pPr>
      <w:r>
        <w:rPr>
          <w:sz w:val="26"/>
          <w:szCs w:val="26"/>
          <w:rtl w:val="0"/>
        </w:rPr>
        <w:t>Color : white;</w:t>
      </w:r>
    </w:p>
    <w:p>
      <w:pPr>
        <w:rPr>
          <w:sz w:val="26"/>
          <w:szCs w:val="26"/>
        </w:rPr>
      </w:pPr>
      <w:r>
        <w:rPr>
          <w:sz w:val="26"/>
          <w:szCs w:val="26"/>
          <w:rtl w:val="0"/>
        </w:rPr>
        <w:t>padding : 5em;</w:t>
      </w:r>
    </w:p>
    <w:p>
      <w:pPr>
        <w:rPr>
          <w:sz w:val="26"/>
          <w:szCs w:val="26"/>
        </w:rPr>
      </w:pPr>
      <w:r>
        <w:rPr>
          <w:sz w:val="26"/>
          <w:szCs w:val="26"/>
          <w:rtl w:val="0"/>
        </w:rPr>
        <w:t>}</w:t>
      </w:r>
    </w:p>
    <w:p>
      <w:pPr>
        <w:rPr>
          <w:sz w:val="26"/>
          <w:szCs w:val="26"/>
        </w:rPr>
      </w:pPr>
      <w:r>
        <w:rPr>
          <w:sz w:val="26"/>
          <w:szCs w:val="26"/>
          <w:rtl w:val="0"/>
        </w:rPr>
        <w:t>How many pixels of padding the above layout will take</w:t>
      </w:r>
    </w:p>
    <w:p>
      <w:pPr>
        <w:rPr>
          <w:sz w:val="26"/>
          <w:szCs w:val="26"/>
        </w:rPr>
      </w:pPr>
    </w:p>
    <w:p>
      <w:pPr>
        <w:rPr>
          <w:sz w:val="26"/>
          <w:szCs w:val="26"/>
        </w:rPr>
      </w:pPr>
      <w:r>
        <w:rPr>
          <w:sz w:val="26"/>
          <w:szCs w:val="26"/>
          <w:rtl w:val="0"/>
        </w:rPr>
        <w:t>_____________________________________________________________________</w:t>
      </w:r>
    </w:p>
    <w:p>
      <w:pPr>
        <w:rPr>
          <w:sz w:val="26"/>
          <w:szCs w:val="26"/>
        </w:rPr>
      </w:pPr>
      <w:r>
        <w:rPr>
          <w:sz w:val="26"/>
          <w:szCs w:val="26"/>
          <w:rtl w:val="0"/>
        </w:rPr>
        <w:t xml:space="preserve"> </w:t>
      </w:r>
    </w:p>
    <w:p>
      <w:pPr>
        <w:rPr>
          <w:sz w:val="26"/>
          <w:szCs w:val="26"/>
        </w:rPr>
      </w:pPr>
      <w:r>
        <w:rPr>
          <w:sz w:val="26"/>
          <w:szCs w:val="26"/>
          <w:rtl w:val="0"/>
        </w:rPr>
        <w:t>4) Explain Margin-collapse and when it will occur?</w:t>
      </w:r>
    </w:p>
    <w:p>
      <w:pPr>
        <w:rPr>
          <w:sz w:val="26"/>
          <w:szCs w:val="26"/>
        </w:rPr>
      </w:pPr>
    </w:p>
    <w:p>
      <w:pPr>
        <w:rPr>
          <w:sz w:val="26"/>
          <w:szCs w:val="26"/>
        </w:rPr>
      </w:pPr>
      <w:r>
        <w:rPr>
          <w:sz w:val="26"/>
          <w:szCs w:val="26"/>
          <w:rtl w:val="0"/>
        </w:rPr>
        <w:t>_____________________________________________________________________</w:t>
      </w:r>
    </w:p>
    <w:p>
      <w:pPr>
        <w:rPr>
          <w:sz w:val="26"/>
          <w:szCs w:val="26"/>
        </w:rPr>
      </w:pPr>
    </w:p>
    <w:p>
      <w:pPr>
        <w:numPr>
          <w:ilvl w:val="0"/>
          <w:numId w:val="4"/>
        </w:numPr>
        <w:rPr>
          <w:sz w:val="26"/>
          <w:szCs w:val="26"/>
          <w:rtl w:val="0"/>
        </w:rPr>
      </w:pPr>
      <w:r>
        <w:rPr>
          <w:sz w:val="26"/>
          <w:szCs w:val="26"/>
          <w:rtl w:val="0"/>
        </w:rPr>
        <w:t>Write all the data types in Javascript</w:t>
      </w:r>
    </w:p>
    <w:p>
      <w:pPr>
        <w:numPr>
          <w:numId w:val="0"/>
        </w:numPr>
        <w:spacing w:line="276" w:lineRule="auto"/>
        <w:rPr>
          <w:sz w:val="26"/>
          <w:szCs w:val="26"/>
          <w:rtl w:val="0"/>
        </w:rPr>
      </w:pPr>
    </w:p>
    <w:p>
      <w:pPr>
        <w:rPr>
          <w:sz w:val="26"/>
          <w:szCs w:val="26"/>
        </w:rPr>
      </w:pPr>
      <w:r>
        <w:rPr>
          <w:rFonts w:hint="default"/>
          <w:color w:val="558ED5" w:themeColor="text2" w:themeTint="99"/>
          <w:sz w:val="26"/>
          <w:szCs w:val="26"/>
          <w:rtl w:val="0"/>
          <w:lang w:val="en-IN"/>
          <w14:textFill>
            <w14:solidFill>
              <w14:schemeClr w14:val="tx2">
                <w14:lumMod w14:val="60000"/>
                <w14:lumOff w14:val="40000"/>
              </w14:schemeClr>
            </w14:solidFill>
          </w14:textFill>
        </w:rPr>
        <w:t>String, number, boolean, object</w:t>
      </w:r>
      <w:r>
        <w:rPr>
          <w:rFonts w:hint="default"/>
          <w:color w:val="558ED5" w:themeColor="text2" w:themeTint="99"/>
          <w:sz w:val="26"/>
          <w:szCs w:val="26"/>
          <w:rtl w:val="0"/>
          <w:lang w:val="en-IN"/>
          <w14:textFill>
            <w14:solidFill>
              <w14:schemeClr w14:val="tx2">
                <w14:lumMod w14:val="60000"/>
                <w14:lumOff w14:val="40000"/>
              </w14:schemeClr>
            </w14:solidFill>
          </w14:textFill>
        </w:rPr>
        <w:br w:type="textWrapping"/>
      </w:r>
      <w:r>
        <w:rPr>
          <w:sz w:val="26"/>
          <w:szCs w:val="26"/>
          <w:rtl w:val="0"/>
        </w:rPr>
        <w:t>________________________________________________________________</w:t>
      </w:r>
    </w:p>
    <w:p>
      <w:pPr>
        <w:rPr>
          <w:sz w:val="26"/>
          <w:szCs w:val="26"/>
        </w:rPr>
      </w:pPr>
    </w:p>
    <w:p>
      <w:pPr>
        <w:rPr>
          <w:sz w:val="26"/>
          <w:szCs w:val="26"/>
        </w:rPr>
      </w:pPr>
      <w:r>
        <w:rPr>
          <w:sz w:val="26"/>
          <w:szCs w:val="26"/>
          <w:rtl w:val="0"/>
        </w:rPr>
        <w:t>6) What is difference between primitive data types and non primitive data types</w:t>
      </w:r>
    </w:p>
    <w:p>
      <w:pPr>
        <w:rPr>
          <w:sz w:val="26"/>
          <w:szCs w:val="26"/>
        </w:rPr>
      </w:pPr>
      <w:r>
        <w:rPr>
          <w:sz w:val="26"/>
          <w:szCs w:val="26"/>
        </w:rPr>
        <w:br w:type="textWrapping"/>
      </w:r>
    </w:p>
    <w:p>
      <w:pPr>
        <w:rPr>
          <w:sz w:val="26"/>
          <w:szCs w:val="26"/>
        </w:rPr>
      </w:pPr>
      <w:r>
        <w:rPr>
          <w:sz w:val="26"/>
          <w:szCs w:val="26"/>
          <w:rtl w:val="0"/>
        </w:rPr>
        <w:t>________________________________________________________________</w:t>
      </w:r>
    </w:p>
    <w:p>
      <w:pPr>
        <w:rPr>
          <w:sz w:val="26"/>
          <w:szCs w:val="26"/>
        </w:rPr>
      </w:pPr>
    </w:p>
    <w:p>
      <w:pPr>
        <w:rPr>
          <w:sz w:val="26"/>
          <w:szCs w:val="26"/>
        </w:rPr>
      </w:pPr>
      <w:r>
        <w:rPr>
          <w:sz w:val="26"/>
          <w:szCs w:val="26"/>
          <w:rtl w:val="0"/>
        </w:rPr>
        <w:t>7) What is the output of following code</w:t>
      </w:r>
    </w:p>
    <w:p>
      <w:pPr>
        <w:rPr>
          <w:sz w:val="26"/>
          <w:szCs w:val="26"/>
        </w:rPr>
      </w:pPr>
    </w:p>
    <w:p>
      <w:pPr>
        <w:rPr>
          <w:sz w:val="26"/>
          <w:szCs w:val="26"/>
        </w:rPr>
      </w:pPr>
      <w:r>
        <w:rPr>
          <w:sz w:val="26"/>
          <w:szCs w:val="26"/>
          <w:rtl w:val="0"/>
        </w:rPr>
        <w:t>var bool = true;</w:t>
      </w:r>
    </w:p>
    <w:p>
      <w:pPr>
        <w:rPr>
          <w:sz w:val="26"/>
          <w:szCs w:val="26"/>
        </w:rPr>
      </w:pPr>
      <w:r>
        <w:rPr>
          <w:sz w:val="26"/>
          <w:szCs w:val="26"/>
          <w:rtl w:val="0"/>
        </w:rPr>
        <w:t>let result =  bool ? ‘one’ : ‘two’;</w:t>
      </w:r>
    </w:p>
    <w:p>
      <w:pPr>
        <w:rPr>
          <w:sz w:val="26"/>
          <w:szCs w:val="26"/>
        </w:rPr>
      </w:pPr>
      <w:r>
        <w:rPr>
          <w:sz w:val="26"/>
          <w:szCs w:val="26"/>
          <w:rtl w:val="0"/>
        </w:rPr>
        <w:t>console.log(result);</w:t>
      </w:r>
    </w:p>
    <w:p>
      <w:pPr>
        <w:rPr>
          <w:rFonts w:hint="default"/>
          <w:sz w:val="26"/>
          <w:szCs w:val="26"/>
          <w:lang w:val="en-IN"/>
        </w:rPr>
      </w:pPr>
      <w:r>
        <w:rPr>
          <w:sz w:val="26"/>
          <w:szCs w:val="26"/>
        </w:rPr>
        <w:br w:type="textWrapping"/>
      </w:r>
      <w:r>
        <w:rPr>
          <w:rFonts w:hint="default"/>
          <w:color w:val="558ED5" w:themeColor="text2" w:themeTint="99"/>
          <w:sz w:val="26"/>
          <w:szCs w:val="26"/>
          <w:lang w:val="en-IN"/>
          <w14:textFill>
            <w14:solidFill>
              <w14:schemeClr w14:val="tx2">
                <w14:lumMod w14:val="60000"/>
                <w14:lumOff w14:val="40000"/>
              </w14:schemeClr>
            </w14:solidFill>
          </w14:textFill>
        </w:rPr>
        <w:t>one</w:t>
      </w:r>
    </w:p>
    <w:p>
      <w:pPr>
        <w:rPr>
          <w:sz w:val="26"/>
          <w:szCs w:val="26"/>
        </w:rPr>
      </w:pPr>
      <w:r>
        <w:rPr>
          <w:sz w:val="26"/>
          <w:szCs w:val="26"/>
          <w:rtl w:val="0"/>
        </w:rPr>
        <w:t>_</w:t>
      </w:r>
      <w:r>
        <w:rPr>
          <w:rFonts w:hint="default"/>
          <w:sz w:val="26"/>
          <w:szCs w:val="26"/>
          <w:rtl w:val="0"/>
          <w:lang w:val="en-IN"/>
        </w:rPr>
        <w:t>_</w:t>
      </w:r>
      <w:r>
        <w:rPr>
          <w:sz w:val="26"/>
          <w:szCs w:val="26"/>
          <w:rtl w:val="0"/>
        </w:rPr>
        <w:t>______________________________________________________________</w:t>
      </w:r>
    </w:p>
    <w:p>
      <w:pPr>
        <w:rPr>
          <w:sz w:val="26"/>
          <w:szCs w:val="26"/>
        </w:rPr>
      </w:pPr>
    </w:p>
    <w:p>
      <w:pPr>
        <w:numPr>
          <w:ilvl w:val="0"/>
          <w:numId w:val="5"/>
        </w:numPr>
        <w:rPr>
          <w:sz w:val="26"/>
          <w:szCs w:val="26"/>
          <w:rtl w:val="0"/>
        </w:rPr>
      </w:pPr>
      <w:r>
        <w:rPr>
          <w:sz w:val="26"/>
          <w:szCs w:val="26"/>
          <w:rtl w:val="0"/>
        </w:rPr>
        <w:t>How to center a div to web page using flex properties (write css code)</w:t>
      </w:r>
    </w:p>
    <w:p>
      <w:pPr>
        <w:numPr>
          <w:numId w:val="0"/>
        </w:numPr>
        <w:spacing w:line="276" w:lineRule="auto"/>
        <w:rPr>
          <w:sz w:val="26"/>
          <w:szCs w:val="26"/>
          <w:rtl w:val="0"/>
        </w:rPr>
      </w:pPr>
    </w:p>
    <w:p>
      <w:pPr>
        <w:numPr>
          <w:numId w:val="0"/>
        </w:numPr>
        <w:spacing w:line="276" w:lineRule="auto"/>
        <w:ind w:firstLine="720" w:firstLineChars="0"/>
        <w:rPr>
          <w:rFonts w:hint="default"/>
          <w:sz w:val="26"/>
          <w:szCs w:val="26"/>
          <w:rtl w:val="0"/>
          <w:lang w:val="en-IN"/>
        </w:rPr>
      </w:pPr>
      <w:r>
        <w:rPr>
          <w:rFonts w:hint="default"/>
          <w:sz w:val="26"/>
          <w:szCs w:val="26"/>
          <w:rtl w:val="0"/>
          <w:lang w:val="en-IN"/>
        </w:rPr>
        <w:t>.class{</w:t>
      </w:r>
    </w:p>
    <w:p>
      <w:pPr>
        <w:numPr>
          <w:numId w:val="0"/>
        </w:numPr>
        <w:spacing w:line="276" w:lineRule="auto"/>
        <w:ind w:left="720" w:leftChars="0" w:firstLine="720" w:firstLineChars="0"/>
        <w:rPr>
          <w:rFonts w:hint="default"/>
          <w:sz w:val="26"/>
          <w:szCs w:val="26"/>
          <w:rtl w:val="0"/>
          <w:lang w:val="en-IN"/>
        </w:rPr>
      </w:pPr>
      <w:r>
        <w:rPr>
          <w:rFonts w:hint="default"/>
          <w:sz w:val="26"/>
          <w:szCs w:val="26"/>
          <w:rtl w:val="0"/>
          <w:lang w:val="en-IN"/>
        </w:rPr>
        <w:t>display:flex;</w:t>
      </w:r>
    </w:p>
    <w:p>
      <w:pPr>
        <w:numPr>
          <w:numId w:val="0"/>
        </w:numPr>
        <w:spacing w:line="276" w:lineRule="auto"/>
        <w:ind w:left="720" w:leftChars="0" w:firstLine="720" w:firstLineChars="0"/>
        <w:rPr>
          <w:rFonts w:hint="default"/>
          <w:sz w:val="26"/>
          <w:szCs w:val="26"/>
          <w:rtl w:val="0"/>
          <w:lang w:val="en-IN"/>
        </w:rPr>
      </w:pPr>
      <w:r>
        <w:rPr>
          <w:rFonts w:hint="default"/>
          <w:sz w:val="26"/>
          <w:szCs w:val="26"/>
          <w:rtl w:val="0"/>
          <w:lang w:val="en-IN"/>
        </w:rPr>
        <w:t>Align-items:center;</w:t>
      </w:r>
    </w:p>
    <w:p>
      <w:pPr>
        <w:numPr>
          <w:numId w:val="0"/>
        </w:numPr>
        <w:spacing w:line="276" w:lineRule="auto"/>
        <w:ind w:firstLine="720" w:firstLineChars="0"/>
        <w:rPr>
          <w:rFonts w:hint="default"/>
          <w:sz w:val="26"/>
          <w:szCs w:val="26"/>
          <w:rtl w:val="0"/>
          <w:lang w:val="en-IN"/>
        </w:rPr>
      </w:pPr>
      <w:r>
        <w:rPr>
          <w:rFonts w:hint="default"/>
          <w:sz w:val="26"/>
          <w:szCs w:val="26"/>
          <w:rtl w:val="0"/>
          <w:lang w:val="en-IN"/>
        </w:rPr>
        <w:t>}</w:t>
      </w:r>
    </w:p>
    <w:p>
      <w:pPr>
        <w:rPr>
          <w:sz w:val="26"/>
          <w:szCs w:val="26"/>
        </w:rPr>
      </w:pPr>
    </w:p>
    <w:p>
      <w:pPr>
        <w:rPr>
          <w:sz w:val="26"/>
          <w:szCs w:val="26"/>
        </w:rPr>
      </w:pPr>
      <w:r>
        <w:rPr>
          <w:sz w:val="26"/>
          <w:szCs w:val="26"/>
          <w:rtl w:val="0"/>
        </w:rPr>
        <w:t>9) What is the difference between undefined and null in JavaScript?</w:t>
      </w:r>
    </w:p>
    <w:p>
      <w:pPr>
        <w:rPr>
          <w:sz w:val="26"/>
          <w:szCs w:val="26"/>
        </w:rPr>
      </w:pPr>
    </w:p>
    <w:p>
      <w:pPr>
        <w:rPr>
          <w:sz w:val="26"/>
          <w:szCs w:val="26"/>
        </w:rPr>
      </w:pPr>
      <w:r>
        <w:rPr>
          <w:rFonts w:hint="default"/>
          <w:color w:val="558ED5" w:themeColor="text2" w:themeTint="99"/>
          <w:sz w:val="26"/>
          <w:szCs w:val="26"/>
          <w:rtl w:val="0"/>
          <w:lang w:val="en-IN"/>
          <w14:textFill>
            <w14:solidFill>
              <w14:schemeClr w14:val="tx2">
                <w14:lumMod w14:val="60000"/>
                <w14:lumOff w14:val="40000"/>
              </w14:schemeClr>
            </w14:solidFill>
          </w14:textFill>
        </w:rPr>
        <w:t>Undefined : the value for the variable is not defined and kept reserve to add in future</w:t>
      </w:r>
      <w:r>
        <w:rPr>
          <w:rFonts w:hint="default"/>
          <w:color w:val="558ED5" w:themeColor="text2" w:themeTint="99"/>
          <w:sz w:val="26"/>
          <w:szCs w:val="26"/>
          <w:rtl w:val="0"/>
          <w:lang w:val="en-IN"/>
          <w14:textFill>
            <w14:solidFill>
              <w14:schemeClr w14:val="tx2">
                <w14:lumMod w14:val="60000"/>
                <w14:lumOff w14:val="40000"/>
              </w14:schemeClr>
            </w14:solidFill>
          </w14:textFill>
        </w:rPr>
        <w:br w:type="textWrapping"/>
      </w:r>
      <w:r>
        <w:rPr>
          <w:rFonts w:hint="default"/>
          <w:color w:val="558ED5" w:themeColor="text2" w:themeTint="99"/>
          <w:sz w:val="26"/>
          <w:szCs w:val="26"/>
          <w:rtl w:val="0"/>
          <w:lang w:val="en-IN"/>
          <w14:textFill>
            <w14:solidFill>
              <w14:schemeClr w14:val="tx2">
                <w14:lumMod w14:val="60000"/>
                <w14:lumOff w14:val="40000"/>
              </w14:schemeClr>
            </w14:solidFill>
          </w14:textFill>
        </w:rPr>
        <w:t>Null : null means purposefully mentioned as null and the value of null will be 0</w:t>
      </w:r>
      <w:r>
        <w:rPr>
          <w:color w:val="558ED5" w:themeColor="text2" w:themeTint="99"/>
          <w:sz w:val="26"/>
          <w:szCs w:val="26"/>
          <w:rtl w:val="0"/>
          <w14:textFill>
            <w14:solidFill>
              <w14:schemeClr w14:val="tx2">
                <w14:lumMod w14:val="60000"/>
                <w14:lumOff w14:val="40000"/>
              </w14:schemeClr>
            </w14:solidFill>
          </w14:textFill>
        </w:rPr>
        <w:br w:type="textWrapping"/>
      </w:r>
      <w:r>
        <w:rPr>
          <w:sz w:val="26"/>
          <w:szCs w:val="26"/>
          <w:rtl w:val="0"/>
        </w:rPr>
        <w:t>________________________________________________________________</w:t>
      </w:r>
    </w:p>
    <w:p>
      <w:pPr>
        <w:rPr>
          <w:sz w:val="26"/>
          <w:szCs w:val="26"/>
        </w:rPr>
      </w:pPr>
    </w:p>
    <w:p>
      <w:pPr>
        <w:numPr>
          <w:ilvl w:val="0"/>
          <w:numId w:val="5"/>
        </w:numPr>
        <w:ind w:left="0" w:leftChars="0" w:firstLine="0" w:firstLineChars="0"/>
        <w:rPr>
          <w:sz w:val="26"/>
          <w:szCs w:val="26"/>
          <w:rtl w:val="0"/>
        </w:rPr>
      </w:pPr>
      <w:r>
        <w:rPr>
          <w:sz w:val="26"/>
          <w:szCs w:val="26"/>
          <w:rtl w:val="0"/>
        </w:rPr>
        <w:t>What is difference between box-sizing : content-box and box-sizing : border-box in CSS?</w:t>
      </w:r>
    </w:p>
    <w:p>
      <w:pPr>
        <w:numPr>
          <w:numId w:val="0"/>
        </w:numPr>
        <w:spacing w:line="276" w:lineRule="auto"/>
        <w:rPr>
          <w:sz w:val="26"/>
          <w:szCs w:val="26"/>
          <w:rtl w:val="0"/>
        </w:rPr>
      </w:pPr>
    </w:p>
    <w:p>
      <w:pPr>
        <w:rPr>
          <w:sz w:val="26"/>
          <w:szCs w:val="26"/>
        </w:rPr>
      </w:pPr>
    </w:p>
    <w:p>
      <w:pPr>
        <w:rPr>
          <w:sz w:val="26"/>
          <w:szCs w:val="26"/>
        </w:rPr>
      </w:pPr>
      <w:r>
        <w:rPr>
          <w:sz w:val="26"/>
          <w:szCs w:val="26"/>
          <w:rtl w:val="0"/>
        </w:rPr>
        <w:t>____________________________________________________________________</w:t>
      </w:r>
    </w:p>
    <w:p>
      <w:pPr>
        <w:rPr>
          <w:sz w:val="26"/>
          <w:szCs w:val="26"/>
        </w:rPr>
      </w:pPr>
    </w:p>
    <w:p>
      <w:pPr>
        <w:rPr>
          <w:rFonts w:ascii="Calibri" w:hAnsi="Calibri" w:eastAsia="Calibri" w:cs="Calibri"/>
          <w:sz w:val="24"/>
          <w:szCs w:val="24"/>
        </w:rPr>
      </w:pPr>
      <w:r>
        <w:rPr>
          <w:sz w:val="26"/>
          <w:szCs w:val="26"/>
          <w:rtl w:val="0"/>
        </w:rPr>
        <w:t xml:space="preserve">11) </w:t>
      </w:r>
      <w:r>
        <w:rPr>
          <w:rFonts w:ascii="Calibri" w:hAnsi="Calibri" w:eastAsia="Calibri" w:cs="Calibri"/>
          <w:sz w:val="24"/>
          <w:szCs w:val="24"/>
          <w:rtl w:val="0"/>
        </w:rPr>
        <w:t>What is the output of following code</w:t>
      </w:r>
    </w:p>
    <w:p>
      <w:pPr>
        <w:spacing w:line="276" w:lineRule="auto"/>
        <w:ind w:left="780" w:firstLine="0"/>
        <w:rPr>
          <w:rFonts w:ascii="Calibri" w:hAnsi="Calibri" w:eastAsia="Calibri" w:cs="Calibri"/>
          <w:sz w:val="24"/>
          <w:szCs w:val="24"/>
        </w:rPr>
      </w:pP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console.log(typeof null);</w:t>
      </w:r>
    </w:p>
    <w:p>
      <w:pPr>
        <w:spacing w:after="200" w:line="276" w:lineRule="auto"/>
        <w:ind w:left="780" w:firstLine="0"/>
        <w:rPr>
          <w:rFonts w:ascii="Calibri" w:hAnsi="Calibri" w:eastAsia="Calibri" w:cs="Calibri"/>
          <w:sz w:val="24"/>
          <w:szCs w:val="24"/>
        </w:rPr>
      </w:pPr>
    </w:p>
    <w:tbl>
      <w:tblPr>
        <w:tblStyle w:val="13"/>
        <w:tblW w:w="934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6"/>
        <w:gridCol w:w="1772"/>
        <w:gridCol w:w="400"/>
        <w:gridCol w:w="1713"/>
        <w:gridCol w:w="400"/>
        <w:gridCol w:w="1839"/>
        <w:gridCol w:w="406"/>
        <w:gridCol w:w="1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after="200" w:line="360" w:lineRule="auto"/>
              <w:ind w:left="780" w:firstLine="0"/>
              <w:rPr>
                <w:rFonts w:ascii="Times New Roman" w:hAnsi="Times New Roman" w:eastAsia="Times New Roman" w:cs="Times New Roman"/>
              </w:rPr>
            </w:pPr>
            <w:r>
              <w:rPr>
                <w:rFonts w:ascii="Times New Roman" w:hAnsi="Times New Roman" w:eastAsia="Times New Roman" w:cs="Times New Roman"/>
                <w:rtl w:val="0"/>
              </w:rPr>
              <w:t>A</w:t>
            </w:r>
          </w:p>
        </w:tc>
        <w:tc>
          <w:tcPr>
            <w:vAlign w:val="center"/>
          </w:tcPr>
          <w:p>
            <w:pPr>
              <w:spacing w:after="200" w:line="360" w:lineRule="auto"/>
              <w:jc w:val="center"/>
              <w:rPr>
                <w:rFonts w:ascii="Times New Roman" w:hAnsi="Times New Roman" w:eastAsia="Times New Roman" w:cs="Times New Roman"/>
              </w:rPr>
            </w:pPr>
            <w:r>
              <w:rPr>
                <w:rFonts w:ascii="Times New Roman" w:hAnsi="Times New Roman" w:eastAsia="Times New Roman" w:cs="Times New Roman"/>
                <w:rtl w:val="0"/>
              </w:rPr>
              <w:t>Number</w:t>
            </w:r>
          </w:p>
        </w:tc>
        <w:tc>
          <w:tcPr>
            <w:vAlign w:val="center"/>
          </w:tcPr>
          <w:p>
            <w:pPr>
              <w:spacing w:after="200" w:line="360" w:lineRule="auto"/>
              <w:jc w:val="center"/>
              <w:rPr>
                <w:rFonts w:ascii="Times New Roman" w:hAnsi="Times New Roman" w:eastAsia="Times New Roman" w:cs="Times New Roman"/>
                <w:b/>
                <w:bCs/>
                <w:color w:val="558ED5" w:themeColor="text2" w:themeTint="99"/>
                <w14:textFill>
                  <w14:solidFill>
                    <w14:schemeClr w14:val="tx2">
                      <w14:lumMod w14:val="60000"/>
                      <w14:lumOff w14:val="40000"/>
                    </w14:schemeClr>
                  </w14:solidFill>
                </w14:textFill>
              </w:rPr>
            </w:pPr>
            <w:r>
              <w:rPr>
                <w:rFonts w:ascii="Times New Roman" w:hAnsi="Times New Roman" w:eastAsia="Times New Roman" w:cs="Times New Roman"/>
                <w:b/>
                <w:bCs/>
                <w:color w:val="558ED5" w:themeColor="text2" w:themeTint="99"/>
                <w:rtl w:val="0"/>
                <w14:textFill>
                  <w14:solidFill>
                    <w14:schemeClr w14:val="tx2">
                      <w14:lumMod w14:val="60000"/>
                      <w14:lumOff w14:val="40000"/>
                    </w14:schemeClr>
                  </w14:solidFill>
                </w14:textFill>
              </w:rPr>
              <w:t>B</w:t>
            </w:r>
          </w:p>
        </w:tc>
        <w:tc>
          <w:tcPr>
            <w:vAlign w:val="center"/>
          </w:tcPr>
          <w:p>
            <w:pPr>
              <w:spacing w:after="200" w:line="360" w:lineRule="auto"/>
              <w:jc w:val="center"/>
              <w:rPr>
                <w:rFonts w:ascii="Times New Roman" w:hAnsi="Times New Roman" w:eastAsia="Times New Roman" w:cs="Times New Roman"/>
                <w:b/>
                <w:bCs/>
                <w:color w:val="558ED5" w:themeColor="text2" w:themeTint="99"/>
                <w14:textFill>
                  <w14:solidFill>
                    <w14:schemeClr w14:val="tx2">
                      <w14:lumMod w14:val="60000"/>
                      <w14:lumOff w14:val="40000"/>
                    </w14:schemeClr>
                  </w14:solidFill>
                </w14:textFill>
              </w:rPr>
            </w:pPr>
            <w:r>
              <w:rPr>
                <w:rFonts w:ascii="Times New Roman" w:hAnsi="Times New Roman" w:eastAsia="Times New Roman" w:cs="Times New Roman"/>
                <w:b/>
                <w:bCs/>
                <w:color w:val="558ED5" w:themeColor="text2" w:themeTint="99"/>
                <w:rtl w:val="0"/>
                <w14:textFill>
                  <w14:solidFill>
                    <w14:schemeClr w14:val="tx2">
                      <w14:lumMod w14:val="60000"/>
                      <w14:lumOff w14:val="40000"/>
                    </w14:schemeClr>
                  </w14:solidFill>
                </w14:textFill>
              </w:rPr>
              <w:t>Object</w:t>
            </w:r>
          </w:p>
        </w:tc>
        <w:tc>
          <w:tcPr>
            <w:vAlign w:val="center"/>
          </w:tcPr>
          <w:p>
            <w:pPr>
              <w:spacing w:after="200" w:line="360" w:lineRule="auto"/>
              <w:jc w:val="center"/>
              <w:rPr>
                <w:rFonts w:ascii="Times New Roman" w:hAnsi="Times New Roman" w:eastAsia="Times New Roman" w:cs="Times New Roman"/>
              </w:rPr>
            </w:pPr>
            <w:r>
              <w:rPr>
                <w:rFonts w:ascii="Times New Roman" w:hAnsi="Times New Roman" w:eastAsia="Times New Roman" w:cs="Times New Roman"/>
                <w:rtl w:val="0"/>
              </w:rPr>
              <w:t>C</w:t>
            </w:r>
          </w:p>
        </w:tc>
        <w:tc>
          <w:tcPr>
            <w:vAlign w:val="center"/>
          </w:tcPr>
          <w:p>
            <w:pPr>
              <w:spacing w:after="200" w:line="360" w:lineRule="auto"/>
              <w:jc w:val="center"/>
              <w:rPr>
                <w:rFonts w:ascii="Times New Roman" w:hAnsi="Times New Roman" w:eastAsia="Times New Roman" w:cs="Times New Roman"/>
              </w:rPr>
            </w:pPr>
            <w:r>
              <w:rPr>
                <w:rFonts w:ascii="Times New Roman" w:hAnsi="Times New Roman" w:eastAsia="Times New Roman" w:cs="Times New Roman"/>
                <w:rtl w:val="0"/>
              </w:rPr>
              <w:t>undefined</w:t>
            </w:r>
          </w:p>
        </w:tc>
        <w:tc>
          <w:tcPr>
            <w:vAlign w:val="center"/>
          </w:tcPr>
          <w:p>
            <w:pPr>
              <w:spacing w:after="200" w:line="360" w:lineRule="auto"/>
              <w:jc w:val="center"/>
              <w:rPr>
                <w:rFonts w:ascii="Times New Roman" w:hAnsi="Times New Roman" w:eastAsia="Times New Roman" w:cs="Times New Roman"/>
              </w:rPr>
            </w:pPr>
            <w:r>
              <w:rPr>
                <w:rFonts w:ascii="Times New Roman" w:hAnsi="Times New Roman" w:eastAsia="Times New Roman" w:cs="Times New Roman"/>
                <w:rtl w:val="0"/>
              </w:rPr>
              <w:t>D</w:t>
            </w:r>
          </w:p>
        </w:tc>
        <w:tc>
          <w:tcPr>
            <w:vAlign w:val="center"/>
          </w:tcPr>
          <w:p>
            <w:pPr>
              <w:spacing w:after="200" w:line="360" w:lineRule="auto"/>
              <w:jc w:val="center"/>
              <w:rPr>
                <w:rFonts w:ascii="Times New Roman" w:hAnsi="Times New Roman" w:eastAsia="Times New Roman" w:cs="Times New Roman"/>
              </w:rPr>
            </w:pPr>
            <w:r>
              <w:rPr>
                <w:rFonts w:ascii="Times New Roman" w:hAnsi="Times New Roman" w:eastAsia="Times New Roman" w:cs="Times New Roman"/>
                <w:rtl w:val="0"/>
              </w:rPr>
              <w:t>None of these</w:t>
            </w:r>
          </w:p>
        </w:tc>
      </w:tr>
    </w:tbl>
    <w:p>
      <w:pPr>
        <w:spacing w:after="200" w:line="276" w:lineRule="auto"/>
        <w:rPr>
          <w:rFonts w:ascii="Calibri" w:hAnsi="Calibri" w:eastAsia="Calibri" w:cs="Calibri"/>
          <w:sz w:val="24"/>
          <w:szCs w:val="24"/>
        </w:rPr>
      </w:pPr>
    </w:p>
    <w:p>
      <w:pPr>
        <w:spacing w:after="200" w:line="276" w:lineRule="auto"/>
        <w:rPr>
          <w:rFonts w:ascii="Calibri" w:hAnsi="Calibri" w:eastAsia="Calibri" w:cs="Calibri"/>
          <w:sz w:val="24"/>
          <w:szCs w:val="24"/>
        </w:rPr>
      </w:pPr>
      <w:r>
        <w:rPr>
          <w:rFonts w:ascii="Calibri" w:hAnsi="Calibri" w:eastAsia="Calibri" w:cs="Calibri"/>
          <w:sz w:val="24"/>
          <w:szCs w:val="24"/>
          <w:rtl w:val="0"/>
        </w:rPr>
        <w:t>12) What is the output of following code</w:t>
      </w: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 xml:space="preserve">let firstValue=10,secondValue=20, </w:t>
      </w:r>
    </w:p>
    <w:p>
      <w:pPr>
        <w:spacing w:line="276" w:lineRule="auto"/>
        <w:ind w:left="780" w:firstLine="0"/>
        <w:rPr>
          <w:rFonts w:ascii="Calibri" w:hAnsi="Calibri" w:eastAsia="Calibri" w:cs="Calibri"/>
          <w:sz w:val="24"/>
          <w:szCs w:val="24"/>
        </w:rPr>
      </w:pP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if((firstValue&lt;=10 &amp;&amp; secondValue&gt;=15)) || (secondValue &lt; 40)){</w:t>
      </w: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 xml:space="preserve">console.log(‘true’); </w:t>
      </w: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w:t>
      </w: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else{</w:t>
      </w:r>
    </w:p>
    <w:p>
      <w:pPr>
        <w:spacing w:line="276" w:lineRule="auto"/>
        <w:ind w:left="780" w:firstLine="0"/>
        <w:rPr>
          <w:rFonts w:ascii="Calibri" w:hAnsi="Calibri" w:eastAsia="Calibri" w:cs="Calibri"/>
          <w:sz w:val="24"/>
          <w:szCs w:val="24"/>
        </w:rPr>
      </w:pPr>
      <w:r>
        <w:rPr>
          <w:rFonts w:ascii="Calibri" w:hAnsi="Calibri" w:eastAsia="Calibri" w:cs="Calibri"/>
          <w:sz w:val="24"/>
          <w:szCs w:val="24"/>
          <w:rtl w:val="0"/>
        </w:rPr>
        <w:t>console.log(‘false’);</w:t>
      </w:r>
    </w:p>
    <w:p>
      <w:pPr>
        <w:spacing w:line="276" w:lineRule="auto"/>
        <w:ind w:left="780" w:firstLine="0"/>
        <w:rPr>
          <w:rFonts w:ascii="Calibri" w:hAnsi="Calibri" w:eastAsia="Calibri" w:cs="Calibri"/>
          <w:sz w:val="24"/>
          <w:szCs w:val="24"/>
          <w:rtl w:val="0"/>
        </w:rPr>
      </w:pPr>
      <w:r>
        <w:rPr>
          <w:rFonts w:ascii="Calibri" w:hAnsi="Calibri" w:eastAsia="Calibri" w:cs="Calibri"/>
          <w:sz w:val="24"/>
          <w:szCs w:val="24"/>
          <w:rtl w:val="0"/>
        </w:rPr>
        <w:t>}</w:t>
      </w:r>
    </w:p>
    <w:p>
      <w:pPr>
        <w:spacing w:line="276" w:lineRule="auto"/>
        <w:ind w:left="780" w:firstLine="0"/>
        <w:rPr>
          <w:rFonts w:ascii="Calibri" w:hAnsi="Calibri" w:eastAsia="Calibri" w:cs="Calibri"/>
          <w:sz w:val="24"/>
          <w:szCs w:val="24"/>
          <w:rtl w:val="0"/>
        </w:rPr>
      </w:pPr>
    </w:p>
    <w:p>
      <w:pPr>
        <w:spacing w:line="276" w:lineRule="auto"/>
        <w:ind w:left="780" w:firstLine="0"/>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pPr>
      <w:r>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t>Ans: Since both the conditions are true the ans it will be “true”</w:t>
      </w:r>
      <w:r>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br w:type="textWrapping"/>
      </w:r>
      <w:r>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t>Explanation : first it will check the condition “</w:t>
      </w:r>
      <w:r>
        <w:rPr>
          <w:rFonts w:hint="default" w:ascii="Calibri" w:hAnsi="Calibri" w:eastAsia="Calibri" w:cs="Calibri"/>
          <w:b/>
          <w:bCs/>
          <w:color w:val="558ED5" w:themeColor="text2" w:themeTint="99"/>
          <w:sz w:val="24"/>
          <w:szCs w:val="24"/>
          <w:rtl w:val="0"/>
          <w:lang w:val="en-IN"/>
          <w14:textFill>
            <w14:solidFill>
              <w14:schemeClr w14:val="tx2">
                <w14:lumMod w14:val="60000"/>
                <w14:lumOff w14:val="40000"/>
              </w14:schemeClr>
            </w14:solidFill>
          </w14:textFill>
        </w:rPr>
        <w:t>one”</w:t>
      </w:r>
      <w:r>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t xml:space="preserve"> here firstValue&lt;=10 &amp;&amp; (and) secondValue is &gt;=15(set variable is 20) since these both conditions are true even if the other condition is false it will show the ans as true, why because the other condition operator is or (||).</w:t>
      </w:r>
    </w:p>
    <w:p>
      <w:pPr>
        <w:spacing w:line="276" w:lineRule="auto"/>
        <w:ind w:left="780" w:firstLine="0"/>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 xml:space="preserve"> </w:t>
      </w:r>
    </w:p>
    <w:p>
      <w:pPr>
        <w:spacing w:after="200" w:line="276" w:lineRule="auto"/>
        <w:rPr>
          <w:rFonts w:ascii="Times New Roman" w:hAnsi="Times New Roman" w:eastAsia="Times New Roman" w:cs="Times New Roman"/>
          <w:sz w:val="24"/>
          <w:szCs w:val="24"/>
        </w:rPr>
      </w:pPr>
      <w:r>
        <w:rPr>
          <w:rFonts w:ascii="Calibri" w:hAnsi="Calibri" w:eastAsia="Calibri" w:cs="Calibri"/>
          <w:sz w:val="24"/>
          <w:szCs w:val="24"/>
          <w:rtl w:val="0"/>
        </w:rPr>
        <w:t xml:space="preserve">13)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Giving which property the parent element will be not get effected by the child float property?</w:t>
      </w:r>
    </w:p>
    <w:p>
      <w:pPr>
        <w:spacing w:after="200" w:line="276" w:lineRule="auto"/>
        <w:rPr>
          <w:rFonts w:ascii="Times New Roman" w:hAnsi="Times New Roman" w:eastAsia="Times New Roman" w:cs="Times New Roman"/>
          <w:sz w:val="24"/>
          <w:szCs w:val="24"/>
        </w:rPr>
      </w:pP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_____________________________________________________________________________</w:t>
      </w:r>
    </w:p>
    <w:p>
      <w:pPr>
        <w:spacing w:after="200" w:line="276" w:lineRule="auto"/>
        <w:rPr>
          <w:rFonts w:ascii="Times New Roman" w:hAnsi="Times New Roman" w:eastAsia="Times New Roman" w:cs="Times New Roman"/>
          <w:sz w:val="24"/>
          <w:szCs w:val="24"/>
        </w:rPr>
      </w:pP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14) </w:t>
      </w:r>
    </w:p>
    <w:p>
      <w:pPr>
        <w:spacing w:after="20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HTML </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&lt;div class=”container&gt;</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&lt;p class=”child”&gt; CSS is awesome &lt;/p&gt;</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&lt;/div&gt;</w:t>
      </w:r>
    </w:p>
    <w:p>
      <w:pPr>
        <w:spacing w:after="20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CSS</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container{</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border : 1px solid red;</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.child{</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color : current-color;</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border : 2px solid initial;</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after="2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the border color of   p tag ?</w:t>
      </w:r>
    </w:p>
    <w:p>
      <w:pPr>
        <w:spacing w:after="200" w:line="276" w:lineRule="auto"/>
        <w:rPr>
          <w:rFonts w:hint="default" w:ascii="Times New Roman" w:hAnsi="Times New Roman" w:eastAsia="Times New Roman" w:cs="Times New Roman"/>
          <w:color w:val="84B0E0"/>
          <w:sz w:val="24"/>
          <w:szCs w:val="24"/>
          <w:lang w:val="en-IN"/>
        </w:rPr>
      </w:pPr>
      <w:r>
        <w:rPr>
          <w:rFonts w:hint="default" w:ascii="Times New Roman" w:hAnsi="Times New Roman" w:eastAsia="Times New Roman" w:cs="Times New Roman"/>
          <w:sz w:val="24"/>
          <w:szCs w:val="24"/>
          <w:lang w:val="en-IN"/>
        </w:rPr>
        <w:t xml:space="preserve">Ans: </w:t>
      </w:r>
      <w:r>
        <w:rPr>
          <w:rFonts w:hint="default" w:ascii="Times New Roman" w:hAnsi="Times New Roman" w:eastAsia="Times New Roman" w:cs="Times New Roman"/>
          <w:color w:val="C00000"/>
          <w:sz w:val="24"/>
          <w:szCs w:val="24"/>
          <w:lang w:val="en-IN"/>
        </w:rPr>
        <w:t>red</w:t>
      </w:r>
    </w:p>
    <w:p>
      <w:pPr>
        <w:spacing w:after="200" w:line="276" w:lineRule="auto"/>
        <w:rPr>
          <w:rFonts w:ascii="Times New Roman" w:hAnsi="Times New Roman" w:eastAsia="Times New Roman" w:cs="Times New Roman"/>
          <w:b/>
          <w:sz w:val="24"/>
          <w:szCs w:val="24"/>
        </w:rPr>
      </w:pPr>
    </w:p>
    <w:p>
      <w:pPr>
        <w:spacing w:after="200" w:line="276" w:lineRule="auto"/>
        <w:rPr>
          <w:rFonts w:ascii="Calibri" w:hAnsi="Calibri" w:eastAsia="Calibri" w:cs="Calibri"/>
          <w:sz w:val="24"/>
          <w:szCs w:val="24"/>
        </w:rPr>
      </w:pPr>
      <w:r>
        <w:rPr>
          <w:rFonts w:ascii="Calibri" w:hAnsi="Calibri" w:eastAsia="Calibri" w:cs="Calibri"/>
          <w:sz w:val="24"/>
          <w:szCs w:val="24"/>
          <w:rtl w:val="0"/>
        </w:rPr>
        <w:t>15)    You have to make the given layout to vertical using flex , Write you CSS code below</w:t>
      </w:r>
    </w:p>
    <w:p>
      <w:pPr>
        <w:spacing w:after="200" w:line="276" w:lineRule="auto"/>
        <w:rPr>
          <w:rFonts w:ascii="Calibri" w:hAnsi="Calibri" w:eastAsia="Calibri" w:cs="Calibri"/>
          <w:sz w:val="24"/>
          <w:szCs w:val="24"/>
        </w:rPr>
      </w:pPr>
      <w:r>
        <w:rPr>
          <w:rFonts w:ascii="Calibri" w:hAnsi="Calibri" w:eastAsia="Calibri" w:cs="Calibri"/>
          <w:sz w:val="24"/>
          <w:szCs w:val="24"/>
        </w:rPr>
        <w:drawing>
          <wp:inline distT="114300" distB="114300" distL="114300" distR="114300">
            <wp:extent cx="5386705" cy="2491105"/>
            <wp:effectExtent l="0" t="0" r="8255"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386705" cy="2491105"/>
                    </a:xfrm>
                    <a:prstGeom prst="rect">
                      <a:avLst/>
                    </a:prstGeom>
                  </pic:spPr>
                </pic:pic>
              </a:graphicData>
            </a:graphic>
          </wp:inline>
        </w:drawing>
      </w:r>
    </w:p>
    <w:p>
      <w:pPr>
        <w:keepNext w:val="0"/>
        <w:keepLines w:val="0"/>
        <w:widowControl/>
        <w:suppressLineNumbers w:val="0"/>
        <w:shd w:val="clear" w:fill="FFFFFF"/>
        <w:spacing w:line="228" w:lineRule="atLeast"/>
        <w:ind w:firstLine="7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&lt;style&gt;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.contentBackground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FF0000"/>
          <w:kern w:val="0"/>
          <w:sz w:val="16"/>
          <w:szCs w:val="16"/>
          <w:shd w:val="clear" w:fill="FFFFFF"/>
          <w:lang w:val="en-US" w:eastAsia="zh-CN" w:bidi="ar"/>
        </w:rPr>
        <w:t>background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451A5"/>
          <w:kern w:val="0"/>
          <w:sz w:val="16"/>
          <w:szCs w:val="16"/>
          <w:shd w:val="clear" w:fill="FFFFFF"/>
          <w:lang w:val="en-US" w:eastAsia="zh-CN" w:bidi="ar"/>
        </w:rPr>
        <w:t>#84b0e0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FF0000"/>
          <w:kern w:val="0"/>
          <w:sz w:val="16"/>
          <w:szCs w:val="16"/>
          <w:shd w:val="clear" w:fill="FFFFFF"/>
          <w:lang w:val="en-US" w:eastAsia="zh-CN" w:bidi="ar"/>
        </w:rPr>
        <w:t>width</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600px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.contentContainer</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FF0000"/>
          <w:kern w:val="0"/>
          <w:sz w:val="16"/>
          <w:szCs w:val="16"/>
          <w:shd w:val="clear" w:fill="FFFFFF"/>
          <w:lang w:val="en-US" w:eastAsia="zh-CN" w:bidi="ar"/>
        </w:rPr>
        <w:t>background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451A5"/>
          <w:kern w:val="0"/>
          <w:sz w:val="16"/>
          <w:szCs w:val="16"/>
          <w:shd w:val="clear" w:fill="FFFFFF"/>
          <w:lang w:val="en-US" w:eastAsia="zh-CN" w:bidi="ar"/>
        </w:rPr>
        <w:t>#37537d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FF0000"/>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flex</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FF0000"/>
          <w:kern w:val="0"/>
          <w:sz w:val="16"/>
          <w:szCs w:val="16"/>
          <w:shd w:val="clear" w:fill="FFFFFF"/>
          <w:lang w:val="en-US" w:eastAsia="zh-CN" w:bidi="ar"/>
        </w:rPr>
        <w:t>flex-direction</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column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.content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background</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#f39bc3</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width</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100px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height</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100px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border-radius</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2px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margin</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5px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display</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flex</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align-items</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center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justify-content</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center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color</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451A5"/>
          <w:kern w:val="0"/>
          <w:sz w:val="16"/>
          <w:szCs w:val="16"/>
          <w:shd w:val="clear" w:fill="FFFFFF"/>
          <w:lang w:val="en-US" w:eastAsia="zh-CN" w:bidi="ar"/>
        </w:rPr>
        <w:t>#ffffff</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font-family</w:t>
      </w:r>
      <w:r>
        <w:rPr>
          <w:rFonts w:hint="default" w:ascii="Consolas" w:hAnsi="Consolas" w:eastAsia="Consolas" w:cs="Consolas"/>
          <w:b w:val="0"/>
          <w:bCs w:val="0"/>
          <w:color w:val="000000"/>
          <w:kern w:val="0"/>
          <w:sz w:val="16"/>
          <w:szCs w:val="16"/>
          <w:shd w:val="clear" w:fill="FFFFFF"/>
          <w:lang w:val="en-US" w:eastAsia="zh-CN" w:bidi="ar"/>
        </w:rPr>
        <w:t>: cursive;</w:t>
      </w:r>
    </w:p>
    <w:p>
      <w:pPr>
        <w:keepNext w:val="0"/>
        <w:keepLines w:val="0"/>
        <w:widowControl/>
        <w:suppressLineNumbers w:val="0"/>
        <w:shd w:val="clear" w:fill="FFFFFF"/>
        <w:spacing w:line="228" w:lineRule="atLeast"/>
        <w:ind w:left="720" w:leftChars="0"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800000"/>
          <w:kern w:val="0"/>
          <w:sz w:val="16"/>
          <w:szCs w:val="16"/>
          <w:shd w:val="clear" w:fill="FFFFFF"/>
          <w:lang w:val="en-US" w:eastAsia="zh-CN" w:bidi="ar"/>
        </w:rPr>
      </w:pPr>
      <w:r>
        <w:rPr>
          <w:rFonts w:hint="default" w:ascii="Consolas" w:hAnsi="Consolas" w:eastAsia="Consolas" w:cs="Consolas"/>
          <w:b w:val="0"/>
          <w:bCs w:val="0"/>
          <w:color w:val="800000"/>
          <w:kern w:val="0"/>
          <w:sz w:val="16"/>
          <w:szCs w:val="16"/>
          <w:shd w:val="clear" w:fill="FFFFFF"/>
          <w:lang w:val="en-US" w:eastAsia="zh-CN" w:bidi="ar"/>
        </w:rPr>
        <w:t>&lt;/style&gt;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800000"/>
          <w:kern w:val="0"/>
          <w:sz w:val="16"/>
          <w:szCs w:val="16"/>
          <w:shd w:val="clear" w:fill="FFFFFF"/>
          <w:lang w:val="en-US" w:eastAsia="zh-CN" w:bidi="ar"/>
        </w:rPr>
      </w:pPr>
    </w:p>
    <w:p>
      <w:pPr>
        <w:keepNext w:val="0"/>
        <w:keepLines w:val="0"/>
        <w:widowControl/>
        <w:suppressLineNumbers w:val="0"/>
        <w:shd w:val="clear" w:fill="FFFFFF"/>
        <w:spacing w:line="228" w:lineRule="atLeast"/>
        <w:ind w:firstLine="720" w:firstLineChars="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"contentBackground"</w:t>
      </w:r>
      <w:r>
        <w:rPr>
          <w:rFonts w:hint="default" w:ascii="Consolas" w:hAnsi="Consolas" w:eastAsia="Consolas" w:cs="Consolas"/>
          <w:b w:val="0"/>
          <w:bCs w:val="0"/>
          <w:color w:val="8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"contentContainer"</w:t>
      </w:r>
      <w:r>
        <w:rPr>
          <w:rFonts w:hint="default" w:ascii="Consolas" w:hAnsi="Consolas" w:eastAsia="Consolas" w:cs="Consolas"/>
          <w:b w:val="0"/>
          <w:bCs w:val="0"/>
          <w:color w:val="800000"/>
          <w:kern w:val="0"/>
          <w:sz w:val="16"/>
          <w:szCs w:val="16"/>
          <w:shd w:val="clear" w:fill="FFFFFF"/>
          <w:lang w:val="en-US" w:eastAsia="zh-CN" w:bidi="ar"/>
        </w:rPr>
        <w:t>&gt;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ITEM 1</w:t>
      </w: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ITEM 2</w:t>
      </w: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ITEM 3</w:t>
      </w: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FF0000"/>
          <w:kern w:val="0"/>
          <w:sz w:val="16"/>
          <w:szCs w:val="16"/>
          <w:shd w:val="clear" w:fill="FFFFFF"/>
          <w:lang w:val="en-US" w:eastAsia="zh-CN" w:bidi="ar"/>
        </w:rPr>
        <w:t>class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"content"</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ITEM 4</w:t>
      </w: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&lt;/div&gt;</w:t>
      </w:r>
    </w:p>
    <w:p>
      <w:pPr>
        <w:keepNext w:val="0"/>
        <w:keepLines w:val="0"/>
        <w:widowControl/>
        <w:suppressLineNumbers w:val="0"/>
        <w:shd w:val="clear" w:fill="FFFFFF"/>
        <w:spacing w:line="228" w:lineRule="atLeast"/>
        <w:ind w:firstLine="720" w:firstLineChars="0"/>
        <w:jc w:val="left"/>
        <w:rPr>
          <w:rFonts w:hint="default" w:ascii="Consolas" w:hAnsi="Consolas" w:eastAsia="Consolas" w:cs="Consolas"/>
          <w:b w:val="0"/>
          <w:bCs w:val="0"/>
          <w:color w:val="800000"/>
          <w:kern w:val="0"/>
          <w:sz w:val="16"/>
          <w:szCs w:val="16"/>
          <w:shd w:val="clear" w:fill="FFFFFF"/>
          <w:lang w:val="en-US" w:eastAsia="zh-CN" w:bidi="ar"/>
        </w:rPr>
      </w:pPr>
      <w:r>
        <w:drawing>
          <wp:inline distT="0" distB="0" distL="114300" distR="114300">
            <wp:extent cx="4191635" cy="3100070"/>
            <wp:effectExtent l="0" t="0" r="1460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191635" cy="3100070"/>
                    </a:xfrm>
                    <a:prstGeom prst="rect">
                      <a:avLst/>
                    </a:prstGeom>
                    <a:noFill/>
                    <a:ln>
                      <a:noFill/>
                    </a:ln>
                  </pic:spPr>
                </pic:pic>
              </a:graphicData>
            </a:graphic>
          </wp:inline>
        </w:drawing>
      </w:r>
    </w:p>
    <w:p>
      <w:pPr>
        <w:spacing w:before="240" w:after="240" w:line="276" w:lineRule="auto"/>
        <w:ind w:left="720" w:firstLine="0"/>
        <w:rPr>
          <w:rFonts w:ascii="Calibri" w:hAnsi="Calibri" w:eastAsia="Calibri" w:cs="Calibri"/>
          <w:sz w:val="24"/>
          <w:szCs w:val="24"/>
          <w:rtl w:val="0"/>
        </w:rPr>
      </w:pPr>
    </w:p>
    <w:p>
      <w:pPr>
        <w:spacing w:before="240" w:after="240" w:line="276" w:lineRule="auto"/>
        <w:ind w:left="720" w:firstLine="0"/>
        <w:rPr>
          <w:rFonts w:ascii="Calibri" w:hAnsi="Calibri" w:eastAsia="Calibri" w:cs="Calibri"/>
          <w:sz w:val="24"/>
          <w:szCs w:val="24"/>
          <w:rtl w:val="0"/>
        </w:rPr>
      </w:pPr>
    </w:p>
    <w:p>
      <w:pPr>
        <w:spacing w:before="240" w:after="240" w:line="276" w:lineRule="auto"/>
        <w:ind w:left="720" w:firstLine="0"/>
        <w:rPr>
          <w:rFonts w:ascii="Calibri" w:hAnsi="Calibri" w:eastAsia="Calibri" w:cs="Calibri"/>
          <w:sz w:val="24"/>
          <w:szCs w:val="24"/>
          <w:rtl w:val="0"/>
        </w:rPr>
      </w:pPr>
    </w:p>
    <w:p>
      <w:pPr>
        <w:spacing w:before="240" w:after="240" w:line="276" w:lineRule="auto"/>
        <w:ind w:left="720" w:firstLine="0"/>
        <w:rPr>
          <w:rFonts w:ascii="Calibri" w:hAnsi="Calibri" w:eastAsia="Calibri" w:cs="Calibri"/>
          <w:sz w:val="24"/>
          <w:szCs w:val="24"/>
          <w:rtl w:val="0"/>
        </w:rPr>
      </w:pP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 xml:space="preserve">16) </w:t>
      </w:r>
    </w:p>
    <w:p>
      <w:pPr>
        <w:spacing w:before="240" w:after="240" w:line="276" w:lineRule="auto"/>
        <w:ind w:left="720" w:firstLine="0"/>
        <w:rPr>
          <w:rFonts w:ascii="Calibri" w:hAnsi="Calibri" w:eastAsia="Calibri" w:cs="Calibri"/>
          <w:b/>
          <w:sz w:val="24"/>
          <w:szCs w:val="24"/>
        </w:rPr>
      </w:pPr>
      <w:r>
        <w:rPr>
          <w:rFonts w:ascii="Calibri" w:hAnsi="Calibri" w:eastAsia="Calibri" w:cs="Calibri"/>
          <w:b/>
          <w:sz w:val="24"/>
          <w:szCs w:val="24"/>
          <w:rtl w:val="0"/>
        </w:rPr>
        <w:t>HTML</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&lt;div class=”main__product” id=”product”&gt; AchieversIT Training Institute Bangalore &lt;/div&gt;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color : lightgreen;</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.main__product{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color : red;</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#product{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color : blue;</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div{</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color : orange</w:t>
      </w:r>
    </w:p>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w:t>
      </w:r>
    </w:p>
    <w:p>
      <w:pPr>
        <w:spacing w:before="240" w:after="240" w:line="276" w:lineRule="auto"/>
        <w:ind w:left="720" w:firstLine="0"/>
        <w:rPr>
          <w:rFonts w:ascii="Calibri" w:hAnsi="Calibri" w:eastAsia="Calibri" w:cs="Calibri"/>
          <w:sz w:val="24"/>
          <w:szCs w:val="24"/>
          <w:rtl w:val="0"/>
        </w:rPr>
      </w:pPr>
      <w:r>
        <w:rPr>
          <w:rFonts w:ascii="Calibri" w:hAnsi="Calibri" w:eastAsia="Calibri" w:cs="Calibri"/>
          <w:sz w:val="24"/>
          <w:szCs w:val="24"/>
          <w:rtl w:val="0"/>
        </w:rPr>
        <w:t>Which color will be applied to text ?</w:t>
      </w:r>
    </w:p>
    <w:p>
      <w:pPr>
        <w:spacing w:before="240" w:after="240" w:line="276" w:lineRule="auto"/>
        <w:ind w:left="720" w:firstLine="0"/>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pPr>
      <w:bookmarkStart w:id="0" w:name="_GoBack"/>
      <w:r>
        <w:rPr>
          <w:rFonts w:hint="default" w:ascii="Calibri" w:hAnsi="Calibri" w:eastAsia="Calibri" w:cs="Calibri"/>
          <w:color w:val="558ED5" w:themeColor="text2" w:themeTint="99"/>
          <w:sz w:val="24"/>
          <w:szCs w:val="24"/>
          <w:rtl w:val="0"/>
          <w:lang w:val="en-IN"/>
          <w14:textFill>
            <w14:solidFill>
              <w14:schemeClr w14:val="tx2">
                <w14:lumMod w14:val="60000"/>
                <w14:lumOff w14:val="40000"/>
              </w14:schemeClr>
            </w14:solidFill>
          </w14:textFill>
        </w:rPr>
        <w:t>Since css will run from top to bottom so the color will apply to the text is orange</w:t>
      </w:r>
    </w:p>
    <w:bookmarkEnd w:id="0"/>
    <w:p>
      <w:pPr>
        <w:spacing w:before="240" w:after="240" w:line="276" w:lineRule="auto"/>
        <w:ind w:left="720" w:firstLine="0"/>
        <w:rPr>
          <w:rFonts w:ascii="Calibri" w:hAnsi="Calibri" w:eastAsia="Calibri" w:cs="Calibri"/>
          <w:sz w:val="24"/>
          <w:szCs w:val="24"/>
        </w:rPr>
      </w:pPr>
      <w:r>
        <w:rPr>
          <w:rFonts w:ascii="Calibri" w:hAnsi="Calibri" w:eastAsia="Calibri" w:cs="Calibri"/>
          <w:sz w:val="24"/>
          <w:szCs w:val="24"/>
          <w:rtl w:val="0"/>
        </w:rPr>
        <w:t>_____________________________________________________________</w:t>
      </w:r>
    </w:p>
    <w:p>
      <w:pPr>
        <w:spacing w:after="200" w:line="276" w:lineRule="auto"/>
        <w:rPr>
          <w:rFonts w:ascii="Calibri" w:hAnsi="Calibri" w:eastAsia="Calibri" w:cs="Calibri"/>
          <w:sz w:val="24"/>
          <w:szCs w:val="24"/>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688C5"/>
    <w:multiLevelType w:val="singleLevel"/>
    <w:tmpl w:val="8E8688C5"/>
    <w:lvl w:ilvl="0" w:tentative="0">
      <w:start w:val="8"/>
      <w:numFmt w:val="decimal"/>
      <w:suff w:val="space"/>
      <w:lvlText w:val="%1)"/>
      <w:lvlJc w:val="left"/>
    </w:lvl>
  </w:abstractNum>
  <w:abstractNum w:abstractNumId="1">
    <w:nsid w:val="CF092B84"/>
    <w:multiLevelType w:val="multilevel"/>
    <w:tmpl w:val="CF092B8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4E29F384"/>
    <w:multiLevelType w:val="singleLevel"/>
    <w:tmpl w:val="4E29F384"/>
    <w:lvl w:ilvl="0" w:tentative="0">
      <w:start w:val="5"/>
      <w:numFmt w:val="decimal"/>
      <w:suff w:val="space"/>
      <w:lvlText w:val="%1)"/>
      <w:lvlJc w:val="left"/>
    </w:lvl>
  </w:abstractNum>
  <w:abstractNum w:abstractNumId="4">
    <w:nsid w:val="59ADCABA"/>
    <w:multiLevelType w:val="multilevel"/>
    <w:tmpl w:val="59ADCABA"/>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A1802A8"/>
    <w:rsid w:val="0A7E6700"/>
    <w:rsid w:val="10D44D68"/>
    <w:rsid w:val="12FD420B"/>
    <w:rsid w:val="6B457604"/>
    <w:rsid w:val="6F3600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103</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2021-04-03T05:08:31Z</dcterms:created>
  <dc:creator>Niranjan B R</dc:creator>
  <cp:lastModifiedBy>WPS_1614600253</cp:lastModifiedBy>
  <dcterms:modified xsi:type="dcterms:W3CDTF">2021-04-03T08:11:23Z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